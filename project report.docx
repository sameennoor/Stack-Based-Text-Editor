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647" w:rsidRDefault="00A24647" w:rsidP="00A24647">
      <w:pPr>
        <w:spacing w:before="240" w:after="240"/>
        <w:ind w:firstLine="600"/>
        <w:jc w:val="center"/>
        <w:rPr>
          <w:b/>
          <w:sz w:val="40"/>
          <w:szCs w:val="40"/>
        </w:rPr>
      </w:pPr>
    </w:p>
    <w:p w:rsidR="00A24647" w:rsidRDefault="00A24647" w:rsidP="00A24647">
      <w:pPr>
        <w:spacing w:before="240" w:after="240"/>
        <w:ind w:firstLine="600"/>
        <w:jc w:val="center"/>
        <w:rPr>
          <w:b/>
          <w:sz w:val="40"/>
          <w:szCs w:val="40"/>
        </w:rPr>
      </w:pPr>
    </w:p>
    <w:p w:rsidR="006E27B2" w:rsidRPr="00A24647" w:rsidRDefault="001E75F8" w:rsidP="00A24647">
      <w:pPr>
        <w:spacing w:before="240" w:after="240"/>
        <w:ind w:firstLine="600"/>
        <w:jc w:val="center"/>
        <w:rPr>
          <w:rFonts w:ascii="Times New Roman" w:hAnsi="Times New Roman" w:cs="Times New Roman"/>
          <w:b/>
          <w:sz w:val="40"/>
          <w:szCs w:val="40"/>
        </w:rPr>
      </w:pPr>
      <w:r w:rsidRPr="00A24647">
        <w:rPr>
          <w:rFonts w:ascii="Times New Roman" w:hAnsi="Times New Roman" w:cs="Times New Roman"/>
          <w:b/>
          <w:sz w:val="40"/>
          <w:szCs w:val="40"/>
        </w:rPr>
        <w:t>FATIMA JINNAH WOMEN UNIVERSITY</w:t>
      </w:r>
      <w:r w:rsidR="00A05E66">
        <w:rPr>
          <w:rFonts w:ascii="Times New Roman" w:hAnsi="Times New Roman" w:cs="Times New Roman"/>
          <w:b/>
          <w:sz w:val="40"/>
          <w:szCs w:val="40"/>
        </w:rPr>
        <w:t>, Rawalpindi</w:t>
      </w:r>
    </w:p>
    <w:p w:rsidR="006E27B2" w:rsidRDefault="001E75F8" w:rsidP="00A24647">
      <w:pPr>
        <w:spacing w:before="240" w:after="240"/>
        <w:ind w:firstLine="600"/>
        <w:jc w:val="center"/>
        <w:rPr>
          <w:b/>
          <w:sz w:val="40"/>
          <w:szCs w:val="40"/>
        </w:rPr>
      </w:pPr>
      <w:r>
        <w:rPr>
          <w:b/>
          <w:noProof/>
          <w:sz w:val="40"/>
          <w:szCs w:val="40"/>
          <w:lang w:val="en-US"/>
        </w:rPr>
        <w:drawing>
          <wp:inline distT="114300" distB="114300" distL="114300" distR="114300">
            <wp:extent cx="175895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1759887" cy="1620113"/>
                    </a:xfrm>
                    <a:prstGeom prst="rect">
                      <a:avLst/>
                    </a:prstGeom>
                  </pic:spPr>
                </pic:pic>
              </a:graphicData>
            </a:graphic>
          </wp:inline>
        </w:drawing>
      </w:r>
      <w:bookmarkStart w:id="0" w:name="_GoBack"/>
      <w:bookmarkEnd w:id="0"/>
    </w:p>
    <w:p w:rsidR="00A24647" w:rsidRDefault="00A24647">
      <w:pPr>
        <w:spacing w:before="240" w:after="240"/>
        <w:ind w:firstLine="420"/>
        <w:rPr>
          <w:rFonts w:ascii="SimSun" w:eastAsia="SimSun" w:hAnsi="SimSun" w:cs="SimSun"/>
          <w:sz w:val="28"/>
          <w:szCs w:val="28"/>
        </w:rPr>
      </w:pPr>
    </w:p>
    <w:p w:rsidR="006E27B2" w:rsidRPr="00A24647" w:rsidRDefault="001E75F8">
      <w:pPr>
        <w:spacing w:before="240" w:after="240"/>
        <w:ind w:firstLine="420"/>
        <w:rPr>
          <w:rFonts w:ascii="Times New Roman" w:hAnsi="Times New Roman" w:cs="Times New Roman"/>
          <w:b/>
          <w:sz w:val="34"/>
          <w:szCs w:val="34"/>
          <w:u w:val="single"/>
        </w:rPr>
      </w:pPr>
      <w:r>
        <w:rPr>
          <w:rFonts w:ascii="SimSun" w:eastAsia="SimSun" w:hAnsi="SimSun" w:cs="SimSun"/>
          <w:sz w:val="28"/>
          <w:szCs w:val="28"/>
        </w:rPr>
        <w:t xml:space="preserve">        </w:t>
      </w:r>
      <w:r>
        <w:rPr>
          <w:rFonts w:ascii="SimSun" w:eastAsia="SimSun" w:hAnsi="SimSun" w:cs="SimSun"/>
          <w:sz w:val="32"/>
          <w:szCs w:val="32"/>
        </w:rPr>
        <w:t xml:space="preserve"> </w:t>
      </w:r>
      <w:r w:rsidR="00A24647" w:rsidRPr="00A24647">
        <w:rPr>
          <w:rFonts w:ascii="Times New Roman" w:hAnsi="Times New Roman" w:cs="Times New Roman"/>
          <w:b/>
          <w:sz w:val="34"/>
          <w:szCs w:val="34"/>
          <w:u w:val="single"/>
        </w:rPr>
        <w:t>Project Title: Stack Based Text Editor</w:t>
      </w:r>
    </w:p>
    <w:p w:rsidR="006E27B2" w:rsidRPr="00A24647" w:rsidRDefault="00A24647" w:rsidP="00A24647">
      <w:pPr>
        <w:spacing w:before="240" w:after="240"/>
        <w:ind w:firstLine="420"/>
        <w:jc w:val="center"/>
        <w:rPr>
          <w:rFonts w:ascii="Times New Roman" w:hAnsi="Times New Roman" w:cs="Times New Roman"/>
          <w:b/>
          <w:sz w:val="26"/>
          <w:szCs w:val="26"/>
          <w:u w:val="single"/>
        </w:rPr>
      </w:pPr>
      <w:r w:rsidRPr="00A24647">
        <w:rPr>
          <w:rFonts w:ascii="Times New Roman" w:hAnsi="Times New Roman" w:cs="Times New Roman"/>
          <w:b/>
          <w:sz w:val="30"/>
          <w:szCs w:val="30"/>
          <w:u w:val="single"/>
        </w:rPr>
        <w:t xml:space="preserve">Course: </w:t>
      </w:r>
      <w:r w:rsidR="001E75F8" w:rsidRPr="00A24647">
        <w:rPr>
          <w:rFonts w:ascii="Times New Roman" w:hAnsi="Times New Roman" w:cs="Times New Roman"/>
          <w:b/>
          <w:sz w:val="26"/>
          <w:szCs w:val="26"/>
          <w:u w:val="single"/>
        </w:rPr>
        <w:t>Da</w:t>
      </w:r>
      <w:r w:rsidRPr="00A24647">
        <w:rPr>
          <w:rFonts w:ascii="Times New Roman" w:hAnsi="Times New Roman" w:cs="Times New Roman"/>
          <w:b/>
          <w:sz w:val="26"/>
          <w:szCs w:val="26"/>
          <w:u w:val="single"/>
        </w:rPr>
        <w:t>ta Structure and Algorithm</w:t>
      </w:r>
    </w:p>
    <w:p w:rsidR="006E27B2" w:rsidRPr="00A24647" w:rsidRDefault="001E75F8" w:rsidP="00A24647">
      <w:pPr>
        <w:spacing w:before="240" w:after="240"/>
        <w:jc w:val="center"/>
        <w:rPr>
          <w:rFonts w:ascii="Times New Roman" w:hAnsi="Times New Roman" w:cs="Times New Roman"/>
          <w:b/>
          <w:sz w:val="28"/>
          <w:szCs w:val="28"/>
          <w:u w:val="single"/>
        </w:rPr>
      </w:pPr>
      <w:r w:rsidRPr="00A24647">
        <w:rPr>
          <w:rFonts w:ascii="Times New Roman" w:hAnsi="Times New Roman" w:cs="Times New Roman"/>
          <w:b/>
          <w:sz w:val="28"/>
          <w:szCs w:val="28"/>
          <w:u w:val="single"/>
        </w:rPr>
        <w:t>Submitted By</w:t>
      </w:r>
      <w:r w:rsidRPr="00A24647">
        <w:rPr>
          <w:rFonts w:ascii="Times New Roman" w:hAnsi="Times New Roman" w:cs="Times New Roman"/>
          <w:b/>
          <w:sz w:val="28"/>
          <w:szCs w:val="28"/>
          <w:u w:val="single"/>
        </w:rPr>
        <w:t>:</w:t>
      </w:r>
      <w:r w:rsidR="00A24647" w:rsidRPr="00A24647">
        <w:rPr>
          <w:rFonts w:ascii="Times New Roman" w:hAnsi="Times New Roman" w:cs="Times New Roman"/>
          <w:b/>
          <w:sz w:val="28"/>
          <w:szCs w:val="28"/>
          <w:u w:val="single"/>
        </w:rPr>
        <w:t xml:space="preserve"> Sameen Noor (2023-BCS-077)</w:t>
      </w:r>
    </w:p>
    <w:p w:rsidR="006E27B2" w:rsidRPr="00A24647" w:rsidRDefault="001E75F8" w:rsidP="00A24647">
      <w:pPr>
        <w:spacing w:before="240"/>
        <w:ind w:left="360"/>
        <w:jc w:val="center"/>
        <w:rPr>
          <w:rFonts w:ascii="Times New Roman" w:hAnsi="Times New Roman" w:cs="Times New Roman"/>
          <w:b/>
          <w:sz w:val="28"/>
          <w:szCs w:val="28"/>
          <w:u w:val="single"/>
        </w:rPr>
      </w:pPr>
      <w:r w:rsidRPr="00A24647">
        <w:rPr>
          <w:rFonts w:ascii="Times New Roman" w:hAnsi="Times New Roman" w:cs="Times New Roman"/>
          <w:b/>
          <w:sz w:val="28"/>
          <w:szCs w:val="28"/>
          <w:u w:val="single"/>
        </w:rPr>
        <w:t>Submitted To</w:t>
      </w:r>
      <w:r w:rsidRPr="00A24647">
        <w:rPr>
          <w:rFonts w:ascii="Times New Roman" w:hAnsi="Times New Roman" w:cs="Times New Roman"/>
          <w:b/>
          <w:sz w:val="28"/>
          <w:szCs w:val="28"/>
          <w:u w:val="single"/>
        </w:rPr>
        <w:t>:</w:t>
      </w:r>
      <w:r w:rsidR="00A24647" w:rsidRPr="00A24647">
        <w:rPr>
          <w:rFonts w:ascii="Times New Roman" w:hAnsi="Times New Roman" w:cs="Times New Roman"/>
          <w:b/>
          <w:sz w:val="28"/>
          <w:szCs w:val="28"/>
          <w:u w:val="single"/>
        </w:rPr>
        <w:t xml:space="preserve"> Sir Adeel</w:t>
      </w:r>
    </w:p>
    <w:p w:rsidR="006E27B2" w:rsidRPr="00A24647" w:rsidRDefault="001E75F8" w:rsidP="00A24647">
      <w:pPr>
        <w:spacing w:before="240" w:after="240"/>
        <w:ind w:firstLine="420"/>
        <w:jc w:val="center"/>
        <w:rPr>
          <w:sz w:val="28"/>
          <w:szCs w:val="28"/>
          <w:u w:val="single"/>
        </w:rPr>
      </w:pPr>
      <w:r w:rsidRPr="00A24647">
        <w:rPr>
          <w:u w:val="single"/>
        </w:rPr>
        <w:br w:type="page"/>
      </w:r>
    </w:p>
    <w:p w:rsidR="00A24647" w:rsidRDefault="00A24647" w:rsidP="00A24647">
      <w:pPr>
        <w:spacing w:before="240" w:after="240"/>
        <w:ind w:firstLine="420"/>
        <w:jc w:val="center"/>
        <w:rPr>
          <w:rFonts w:ascii="Times New Roman" w:hAnsi="Times New Roman" w:cs="Times New Roman"/>
          <w:b/>
          <w:sz w:val="32"/>
          <w:szCs w:val="32"/>
          <w:u w:val="single"/>
        </w:rPr>
      </w:pPr>
    </w:p>
    <w:p w:rsidR="006E27B2" w:rsidRPr="00A24647" w:rsidRDefault="00A24647" w:rsidP="00A24647">
      <w:pPr>
        <w:spacing w:before="240" w:after="240"/>
        <w:ind w:firstLine="420"/>
        <w:jc w:val="center"/>
        <w:rPr>
          <w:rFonts w:ascii="Times New Roman" w:hAnsi="Times New Roman" w:cs="Times New Roman"/>
          <w:b/>
          <w:sz w:val="32"/>
          <w:szCs w:val="32"/>
          <w:u w:val="single"/>
        </w:rPr>
      </w:pPr>
      <w:r w:rsidRPr="00A24647">
        <w:rPr>
          <w:rFonts w:ascii="Times New Roman" w:hAnsi="Times New Roman" w:cs="Times New Roman"/>
          <w:b/>
          <w:sz w:val="32"/>
          <w:szCs w:val="32"/>
          <w:u w:val="single"/>
        </w:rPr>
        <w:t>Project Report</w:t>
      </w:r>
    </w:p>
    <w:p w:rsidR="006E27B2" w:rsidRPr="00A24647" w:rsidRDefault="001E75F8">
      <w:pPr>
        <w:spacing w:before="240" w:after="240"/>
        <w:rPr>
          <w:rFonts w:ascii="Times New Roman" w:hAnsi="Times New Roman" w:cs="Times New Roman"/>
          <w:b/>
          <w:color w:val="000000"/>
          <w:sz w:val="28"/>
          <w:szCs w:val="28"/>
          <w:u w:val="single"/>
        </w:rPr>
      </w:pPr>
      <w:r w:rsidRPr="00A24647">
        <w:rPr>
          <w:rFonts w:ascii="Times New Roman" w:hAnsi="Times New Roman" w:cs="Times New Roman"/>
          <w:b/>
          <w:color w:val="000000"/>
          <w:sz w:val="28"/>
          <w:szCs w:val="28"/>
          <w:u w:val="single"/>
        </w:rPr>
        <w:t>Background</w:t>
      </w:r>
      <w:r w:rsidR="00A24647">
        <w:rPr>
          <w:rFonts w:ascii="Times New Roman" w:hAnsi="Times New Roman" w:cs="Times New Roman"/>
          <w:b/>
          <w:color w:val="000000"/>
          <w:sz w:val="28"/>
          <w:szCs w:val="28"/>
          <w:u w:val="single"/>
        </w:rPr>
        <w:t>:</w:t>
      </w:r>
    </w:p>
    <w:p w:rsidR="006E27B2" w:rsidRPr="00A24647" w:rsidRDefault="001E75F8">
      <w:pPr>
        <w:spacing w:before="240" w:after="240"/>
        <w:rPr>
          <w:rFonts w:ascii="Times New Roman" w:hAnsi="Times New Roman" w:cs="Times New Roman"/>
          <w:sz w:val="28"/>
          <w:szCs w:val="28"/>
        </w:rPr>
      </w:pPr>
      <w:r w:rsidRPr="00A24647">
        <w:rPr>
          <w:rFonts w:ascii="Times New Roman" w:hAnsi="Times New Roman" w:cs="Times New Roman"/>
          <w:sz w:val="28"/>
          <w:szCs w:val="28"/>
        </w:rPr>
        <w:t xml:space="preserve">Text editing is an essential part of digital </w:t>
      </w:r>
      <w:r w:rsidRPr="00A24647">
        <w:rPr>
          <w:rFonts w:ascii="Times New Roman" w:hAnsi="Times New Roman" w:cs="Times New Roman"/>
          <w:sz w:val="28"/>
          <w:szCs w:val="28"/>
        </w:rPr>
        <w:t>interaction, whether it's coding, writing, or composing emails. As users work, they often need to make quick corrections or adjustments. Without the ability to undo mistakes, a simple error could lead to frustration and lost work. To address this, most mod</w:t>
      </w:r>
      <w:r w:rsidRPr="00A24647">
        <w:rPr>
          <w:rFonts w:ascii="Times New Roman" w:hAnsi="Times New Roman" w:cs="Times New Roman"/>
          <w:sz w:val="28"/>
          <w:szCs w:val="28"/>
        </w:rPr>
        <w:t>ern text editors provide features like undo and redo, allowing users to move back and forth through their edits seamlessly.</w:t>
      </w:r>
      <w:r w:rsidR="00A24647">
        <w:rPr>
          <w:rFonts w:ascii="Times New Roman" w:hAnsi="Times New Roman" w:cs="Times New Roman"/>
          <w:sz w:val="28"/>
          <w:szCs w:val="28"/>
        </w:rPr>
        <w:t xml:space="preserve"> </w:t>
      </w:r>
      <w:r w:rsidRPr="00A24647">
        <w:rPr>
          <w:rFonts w:ascii="Times New Roman" w:hAnsi="Times New Roman" w:cs="Times New Roman"/>
          <w:sz w:val="28"/>
          <w:szCs w:val="28"/>
        </w:rPr>
        <w:t>A stack-based text editor leverages the stack data structure to handle this history of changes. With each new operation (insert, dele</w:t>
      </w:r>
      <w:r w:rsidRPr="00A24647">
        <w:rPr>
          <w:rFonts w:ascii="Times New Roman" w:hAnsi="Times New Roman" w:cs="Times New Roman"/>
          <w:sz w:val="28"/>
          <w:szCs w:val="28"/>
        </w:rPr>
        <w:t>te, replace), the action is stored in a stack, enabling the user to undo the operation by simply "popping" it off the stack. This functionality adds flexibility and ease to the editing process, allowing users to experiment without the fear of making irreve</w:t>
      </w:r>
      <w:r w:rsidRPr="00A24647">
        <w:rPr>
          <w:rFonts w:ascii="Times New Roman" w:hAnsi="Times New Roman" w:cs="Times New Roman"/>
          <w:sz w:val="28"/>
          <w:szCs w:val="28"/>
        </w:rPr>
        <w:t>rsible mistakes</w:t>
      </w:r>
      <w:r w:rsidRPr="00A24647">
        <w:rPr>
          <w:rFonts w:ascii="Times New Roman" w:hAnsi="Times New Roman" w:cs="Times New Roman"/>
          <w:sz w:val="28"/>
          <w:szCs w:val="28"/>
        </w:rPr>
        <w:t>.</w:t>
      </w:r>
      <w:r w:rsidR="00A24647">
        <w:rPr>
          <w:rFonts w:ascii="Times New Roman" w:hAnsi="Times New Roman" w:cs="Times New Roman"/>
          <w:sz w:val="28"/>
          <w:szCs w:val="28"/>
        </w:rPr>
        <w:t xml:space="preserve"> </w:t>
      </w:r>
      <w:r w:rsidRPr="00A24647">
        <w:rPr>
          <w:rFonts w:ascii="Times New Roman" w:hAnsi="Times New Roman" w:cs="Times New Roman"/>
          <w:sz w:val="28"/>
          <w:szCs w:val="28"/>
        </w:rPr>
        <w:t>The need for such a system becomes especially evident when working on long documents or complex code, where changes are frequent, and a simple way to reverse or repeat actions is invaluable.</w:t>
      </w:r>
    </w:p>
    <w:p w:rsidR="006E27B2" w:rsidRPr="00A24647" w:rsidRDefault="001E75F8">
      <w:pPr>
        <w:pStyle w:val="Heading3"/>
        <w:keepNext w:val="0"/>
        <w:keepLines w:val="0"/>
        <w:spacing w:before="280"/>
        <w:rPr>
          <w:rFonts w:ascii="Times New Roman" w:hAnsi="Times New Roman" w:cs="Times New Roman"/>
          <w:b/>
          <w:color w:val="000000"/>
          <w:u w:val="single"/>
        </w:rPr>
      </w:pPr>
      <w:bookmarkStart w:id="1" w:name="_y1s2d81hoehi" w:colFirst="0" w:colLast="0"/>
      <w:bookmarkEnd w:id="1"/>
      <w:r w:rsidRPr="00A24647">
        <w:rPr>
          <w:rFonts w:ascii="Times New Roman" w:hAnsi="Times New Roman" w:cs="Times New Roman"/>
          <w:b/>
          <w:color w:val="000000"/>
          <w:u w:val="single"/>
        </w:rPr>
        <w:t>Problem Statement:</w:t>
      </w:r>
    </w:p>
    <w:p w:rsidR="006E27B2" w:rsidRPr="00A24647" w:rsidRDefault="001E75F8">
      <w:pPr>
        <w:spacing w:before="240" w:after="240"/>
        <w:rPr>
          <w:rFonts w:ascii="Times New Roman" w:hAnsi="Times New Roman" w:cs="Times New Roman"/>
          <w:sz w:val="28"/>
          <w:szCs w:val="28"/>
        </w:rPr>
      </w:pPr>
      <w:r w:rsidRPr="00A24647">
        <w:rPr>
          <w:rFonts w:ascii="Times New Roman" w:hAnsi="Times New Roman" w:cs="Times New Roman"/>
          <w:sz w:val="28"/>
          <w:szCs w:val="28"/>
        </w:rPr>
        <w:t xml:space="preserve">The challenge is to develop a </w:t>
      </w:r>
      <w:r w:rsidRPr="00A24647">
        <w:rPr>
          <w:rFonts w:ascii="Times New Roman" w:hAnsi="Times New Roman" w:cs="Times New Roman"/>
          <w:sz w:val="28"/>
          <w:szCs w:val="28"/>
        </w:rPr>
        <w:t>text editor that supports dynamic text manipulation operations (insert, delete, replace) and allows users to undo and redo changes efficiently. The editor should also enable saving the document to a file, clearing the content, and displaying all lines.</w:t>
      </w:r>
    </w:p>
    <w:p w:rsidR="006E27B2" w:rsidRPr="00A24647" w:rsidRDefault="001E75F8">
      <w:pPr>
        <w:spacing w:before="240" w:after="240"/>
        <w:rPr>
          <w:rFonts w:ascii="Times New Roman" w:hAnsi="Times New Roman" w:cs="Times New Roman"/>
          <w:sz w:val="28"/>
          <w:szCs w:val="28"/>
        </w:rPr>
      </w:pPr>
      <w:r w:rsidRPr="00A24647">
        <w:rPr>
          <w:rFonts w:ascii="Times New Roman" w:hAnsi="Times New Roman" w:cs="Times New Roman"/>
          <w:sz w:val="28"/>
          <w:szCs w:val="28"/>
        </w:rPr>
        <w:t xml:space="preserve">In </w:t>
      </w:r>
      <w:r w:rsidRPr="00A24647">
        <w:rPr>
          <w:rFonts w:ascii="Times New Roman" w:hAnsi="Times New Roman" w:cs="Times New Roman"/>
          <w:sz w:val="28"/>
          <w:szCs w:val="28"/>
        </w:rPr>
        <w:t>traditional text editors, managing undo and redo operations can be complex and memory-intensive, especially with array or list-based approaches. This project aims to provide an efficient, stack-based solution for tracking text changes, enabling users to:</w:t>
      </w:r>
    </w:p>
    <w:p w:rsidR="006E27B2" w:rsidRPr="00A24647" w:rsidRDefault="001E75F8">
      <w:pPr>
        <w:numPr>
          <w:ilvl w:val="0"/>
          <w:numId w:val="2"/>
        </w:numPr>
        <w:spacing w:before="240"/>
        <w:rPr>
          <w:rFonts w:ascii="Times New Roman" w:hAnsi="Times New Roman" w:cs="Times New Roman"/>
          <w:sz w:val="28"/>
          <w:szCs w:val="28"/>
        </w:rPr>
      </w:pPr>
      <w:r w:rsidRPr="00A24647">
        <w:rPr>
          <w:rFonts w:ascii="Times New Roman" w:hAnsi="Times New Roman" w:cs="Times New Roman"/>
          <w:sz w:val="28"/>
          <w:szCs w:val="28"/>
        </w:rPr>
        <w:t>U</w:t>
      </w:r>
      <w:r w:rsidRPr="00A24647">
        <w:rPr>
          <w:rFonts w:ascii="Times New Roman" w:hAnsi="Times New Roman" w:cs="Times New Roman"/>
          <w:sz w:val="28"/>
          <w:szCs w:val="28"/>
        </w:rPr>
        <w:t>ndo the most recent change.</w:t>
      </w:r>
    </w:p>
    <w:p w:rsidR="006E27B2" w:rsidRPr="00A24647" w:rsidRDefault="001E75F8">
      <w:pPr>
        <w:numPr>
          <w:ilvl w:val="0"/>
          <w:numId w:val="2"/>
        </w:numPr>
        <w:rPr>
          <w:rFonts w:ascii="Times New Roman" w:hAnsi="Times New Roman" w:cs="Times New Roman"/>
          <w:sz w:val="28"/>
          <w:szCs w:val="28"/>
        </w:rPr>
      </w:pPr>
      <w:r w:rsidRPr="00A24647">
        <w:rPr>
          <w:rFonts w:ascii="Times New Roman" w:hAnsi="Times New Roman" w:cs="Times New Roman"/>
          <w:sz w:val="28"/>
          <w:szCs w:val="28"/>
        </w:rPr>
        <w:t>Redo an undone change.</w:t>
      </w:r>
    </w:p>
    <w:p w:rsidR="006E27B2" w:rsidRPr="00A24647" w:rsidRDefault="001E75F8">
      <w:pPr>
        <w:numPr>
          <w:ilvl w:val="0"/>
          <w:numId w:val="2"/>
        </w:numPr>
        <w:rPr>
          <w:rFonts w:ascii="Times New Roman" w:hAnsi="Times New Roman" w:cs="Times New Roman"/>
          <w:sz w:val="28"/>
          <w:szCs w:val="28"/>
        </w:rPr>
      </w:pPr>
      <w:r w:rsidRPr="00A24647">
        <w:rPr>
          <w:rFonts w:ascii="Times New Roman" w:hAnsi="Times New Roman" w:cs="Times New Roman"/>
          <w:sz w:val="28"/>
          <w:szCs w:val="28"/>
        </w:rPr>
        <w:t>Easily manipulate text lines (insert, delete, replace) using a linked list.</w:t>
      </w:r>
    </w:p>
    <w:p w:rsidR="006E27B2" w:rsidRPr="00A24647" w:rsidRDefault="001E75F8">
      <w:pPr>
        <w:numPr>
          <w:ilvl w:val="0"/>
          <w:numId w:val="2"/>
        </w:numPr>
        <w:spacing w:after="240"/>
        <w:rPr>
          <w:rFonts w:ascii="Times New Roman" w:hAnsi="Times New Roman" w:cs="Times New Roman"/>
          <w:sz w:val="28"/>
          <w:szCs w:val="28"/>
        </w:rPr>
      </w:pPr>
      <w:r w:rsidRPr="00A24647">
        <w:rPr>
          <w:rFonts w:ascii="Times New Roman" w:hAnsi="Times New Roman" w:cs="Times New Roman"/>
          <w:sz w:val="28"/>
          <w:szCs w:val="28"/>
        </w:rPr>
        <w:t>Save content to an external text file.</w:t>
      </w:r>
    </w:p>
    <w:p w:rsidR="006E27B2" w:rsidRPr="00A24647" w:rsidRDefault="006E27B2">
      <w:pPr>
        <w:spacing w:before="240" w:after="240"/>
        <w:rPr>
          <w:rFonts w:ascii="Times New Roman" w:hAnsi="Times New Roman" w:cs="Times New Roman"/>
          <w:sz w:val="28"/>
          <w:szCs w:val="28"/>
        </w:rPr>
      </w:pPr>
    </w:p>
    <w:p w:rsidR="006E27B2" w:rsidRPr="00A24647" w:rsidRDefault="001E75F8">
      <w:pPr>
        <w:pStyle w:val="Heading3"/>
        <w:keepNext w:val="0"/>
        <w:keepLines w:val="0"/>
        <w:spacing w:before="280"/>
        <w:rPr>
          <w:rFonts w:ascii="Times New Roman" w:hAnsi="Times New Roman" w:cs="Times New Roman"/>
          <w:b/>
          <w:color w:val="000000"/>
          <w:u w:val="single"/>
        </w:rPr>
      </w:pPr>
      <w:bookmarkStart w:id="2" w:name="_2hma5jj1qpec" w:colFirst="0" w:colLast="0"/>
      <w:bookmarkEnd w:id="2"/>
      <w:r w:rsidRPr="00A24647">
        <w:rPr>
          <w:rFonts w:ascii="Times New Roman" w:hAnsi="Times New Roman" w:cs="Times New Roman"/>
          <w:b/>
          <w:color w:val="000000"/>
          <w:u w:val="single"/>
        </w:rPr>
        <w:t>Introduction:</w:t>
      </w:r>
    </w:p>
    <w:p w:rsidR="006E27B2" w:rsidRPr="00A24647" w:rsidRDefault="001E75F8">
      <w:pPr>
        <w:spacing w:before="240" w:after="240"/>
        <w:rPr>
          <w:rFonts w:ascii="Times New Roman" w:hAnsi="Times New Roman" w:cs="Times New Roman"/>
          <w:sz w:val="28"/>
          <w:szCs w:val="28"/>
        </w:rPr>
      </w:pPr>
      <w:r w:rsidRPr="00A24647">
        <w:rPr>
          <w:rFonts w:ascii="Times New Roman" w:eastAsia="Times New Roman" w:hAnsi="Times New Roman" w:cs="Times New Roman"/>
          <w:sz w:val="28"/>
          <w:szCs w:val="28"/>
        </w:rPr>
        <w:t>T</w:t>
      </w:r>
      <w:r w:rsidRPr="00A24647">
        <w:rPr>
          <w:rFonts w:ascii="Times New Roman" w:hAnsi="Times New Roman" w:cs="Times New Roman"/>
          <w:sz w:val="28"/>
          <w:szCs w:val="28"/>
        </w:rPr>
        <w:t>his stack-based text editor is a console application that uses stacks to manage operations and a linked list to store text. It supports inserting, deleting, and replacing lines, along with undo and redo functionality. The linked list ensures efficient text</w:t>
      </w:r>
      <w:r w:rsidRPr="00A24647">
        <w:rPr>
          <w:rFonts w:ascii="Times New Roman" w:hAnsi="Times New Roman" w:cs="Times New Roman"/>
          <w:sz w:val="28"/>
          <w:szCs w:val="28"/>
        </w:rPr>
        <w:t xml:space="preserve"> manipulation, while the stack tracks the sequence of operations.</w:t>
      </w:r>
    </w:p>
    <w:p w:rsidR="006E27B2" w:rsidRPr="00A24647" w:rsidRDefault="001E75F8">
      <w:pPr>
        <w:pStyle w:val="Heading3"/>
        <w:keepNext w:val="0"/>
        <w:keepLines w:val="0"/>
        <w:spacing w:before="280"/>
        <w:ind w:firstLine="420"/>
        <w:rPr>
          <w:rFonts w:ascii="Times New Roman" w:eastAsia="Times New Roman" w:hAnsi="Times New Roman" w:cs="Times New Roman"/>
          <w:b/>
          <w:color w:val="000000"/>
          <w:u w:val="single"/>
        </w:rPr>
      </w:pPr>
      <w:bookmarkStart w:id="3" w:name="_95qmnw9dnr7p" w:colFirst="0" w:colLast="0"/>
      <w:bookmarkEnd w:id="3"/>
      <w:r w:rsidRPr="00A24647">
        <w:rPr>
          <w:rFonts w:ascii="Times New Roman" w:eastAsia="Times New Roman" w:hAnsi="Times New Roman" w:cs="Times New Roman"/>
          <w:b/>
          <w:color w:val="000000"/>
          <w:u w:val="single"/>
        </w:rPr>
        <w:t>Key Features:</w:t>
      </w:r>
    </w:p>
    <w:p w:rsidR="006E27B2" w:rsidRPr="00A24647" w:rsidRDefault="001E75F8">
      <w:pPr>
        <w:numPr>
          <w:ilvl w:val="0"/>
          <w:numId w:val="3"/>
        </w:numPr>
        <w:spacing w:before="240"/>
        <w:rPr>
          <w:rFonts w:ascii="Times New Roman" w:eastAsia="Times New Roman" w:hAnsi="Times New Roman" w:cs="Times New Roman"/>
          <w:sz w:val="28"/>
          <w:szCs w:val="28"/>
        </w:rPr>
      </w:pPr>
      <w:r w:rsidRPr="00A24647">
        <w:rPr>
          <w:rFonts w:ascii="Times New Roman" w:eastAsia="Times New Roman" w:hAnsi="Times New Roman" w:cs="Times New Roman"/>
          <w:b/>
          <w:sz w:val="28"/>
          <w:szCs w:val="28"/>
        </w:rPr>
        <w:t>Insert Text:</w:t>
      </w:r>
      <w:r w:rsidRPr="00A24647">
        <w:rPr>
          <w:rFonts w:ascii="Times New Roman" w:eastAsia="Times New Roman" w:hAnsi="Times New Roman" w:cs="Times New Roman"/>
          <w:sz w:val="28"/>
          <w:szCs w:val="28"/>
        </w:rPr>
        <w:t xml:space="preserve"> Add text at a specific line.</w:t>
      </w:r>
    </w:p>
    <w:p w:rsidR="006E27B2" w:rsidRPr="00A24647" w:rsidRDefault="001E75F8">
      <w:pPr>
        <w:numPr>
          <w:ilvl w:val="0"/>
          <w:numId w:val="3"/>
        </w:numPr>
        <w:rPr>
          <w:rFonts w:ascii="Times New Roman" w:eastAsia="Times New Roman" w:hAnsi="Times New Roman" w:cs="Times New Roman"/>
          <w:sz w:val="28"/>
          <w:szCs w:val="28"/>
        </w:rPr>
      </w:pPr>
      <w:r w:rsidRPr="00A24647">
        <w:rPr>
          <w:rFonts w:ascii="Times New Roman" w:eastAsia="Times New Roman" w:hAnsi="Times New Roman" w:cs="Times New Roman"/>
          <w:b/>
          <w:sz w:val="28"/>
          <w:szCs w:val="28"/>
        </w:rPr>
        <w:t>Delete Line:</w:t>
      </w:r>
      <w:r w:rsidRPr="00A24647">
        <w:rPr>
          <w:rFonts w:ascii="Times New Roman" w:eastAsia="Times New Roman" w:hAnsi="Times New Roman" w:cs="Times New Roman"/>
          <w:sz w:val="28"/>
          <w:szCs w:val="28"/>
        </w:rPr>
        <w:t xml:space="preserve"> Remove a specific line.</w:t>
      </w:r>
    </w:p>
    <w:p w:rsidR="006E27B2" w:rsidRPr="00A24647" w:rsidRDefault="001E75F8">
      <w:pPr>
        <w:numPr>
          <w:ilvl w:val="0"/>
          <w:numId w:val="3"/>
        </w:numPr>
        <w:rPr>
          <w:rFonts w:ascii="Times New Roman" w:eastAsia="Times New Roman" w:hAnsi="Times New Roman" w:cs="Times New Roman"/>
          <w:sz w:val="28"/>
          <w:szCs w:val="28"/>
        </w:rPr>
      </w:pPr>
      <w:r w:rsidRPr="00A24647">
        <w:rPr>
          <w:rFonts w:ascii="Times New Roman" w:eastAsia="Times New Roman" w:hAnsi="Times New Roman" w:cs="Times New Roman"/>
          <w:b/>
          <w:sz w:val="28"/>
          <w:szCs w:val="28"/>
        </w:rPr>
        <w:t>Replace Text:</w:t>
      </w:r>
      <w:r w:rsidRPr="00A24647">
        <w:rPr>
          <w:rFonts w:ascii="Times New Roman" w:eastAsia="Times New Roman" w:hAnsi="Times New Roman" w:cs="Times New Roman"/>
          <w:sz w:val="28"/>
          <w:szCs w:val="28"/>
        </w:rPr>
        <w:t xml:space="preserve"> Modify an existing line's content.</w:t>
      </w:r>
    </w:p>
    <w:p w:rsidR="006E27B2" w:rsidRPr="00A24647" w:rsidRDefault="001E75F8">
      <w:pPr>
        <w:numPr>
          <w:ilvl w:val="0"/>
          <w:numId w:val="3"/>
        </w:numPr>
        <w:rPr>
          <w:rFonts w:ascii="Times New Roman" w:eastAsia="Times New Roman" w:hAnsi="Times New Roman" w:cs="Times New Roman"/>
          <w:sz w:val="28"/>
          <w:szCs w:val="28"/>
        </w:rPr>
      </w:pPr>
      <w:r w:rsidRPr="00A24647">
        <w:rPr>
          <w:rFonts w:ascii="Times New Roman" w:eastAsia="Times New Roman" w:hAnsi="Times New Roman" w:cs="Times New Roman"/>
          <w:b/>
          <w:sz w:val="28"/>
          <w:szCs w:val="28"/>
        </w:rPr>
        <w:t>Undo:</w:t>
      </w:r>
      <w:r w:rsidRPr="00A24647">
        <w:rPr>
          <w:rFonts w:ascii="Times New Roman" w:eastAsia="Times New Roman" w:hAnsi="Times New Roman" w:cs="Times New Roman"/>
          <w:sz w:val="28"/>
          <w:szCs w:val="28"/>
        </w:rPr>
        <w:t xml:space="preserve"> Revert the last action.</w:t>
      </w:r>
    </w:p>
    <w:p w:rsidR="006E27B2" w:rsidRPr="00A24647" w:rsidRDefault="001E75F8">
      <w:pPr>
        <w:numPr>
          <w:ilvl w:val="0"/>
          <w:numId w:val="3"/>
        </w:numPr>
        <w:rPr>
          <w:rFonts w:ascii="Times New Roman" w:eastAsia="Times New Roman" w:hAnsi="Times New Roman" w:cs="Times New Roman"/>
          <w:sz w:val="28"/>
          <w:szCs w:val="28"/>
        </w:rPr>
      </w:pPr>
      <w:r w:rsidRPr="00A24647">
        <w:rPr>
          <w:rFonts w:ascii="Times New Roman" w:eastAsia="Times New Roman" w:hAnsi="Times New Roman" w:cs="Times New Roman"/>
          <w:b/>
          <w:sz w:val="28"/>
          <w:szCs w:val="28"/>
        </w:rPr>
        <w:t>Redo:</w:t>
      </w:r>
      <w:r w:rsidRPr="00A24647">
        <w:rPr>
          <w:rFonts w:ascii="Times New Roman" w:eastAsia="Times New Roman" w:hAnsi="Times New Roman" w:cs="Times New Roman"/>
          <w:sz w:val="28"/>
          <w:szCs w:val="28"/>
        </w:rPr>
        <w:t xml:space="preserve"> Reapply the last undone action.</w:t>
      </w:r>
    </w:p>
    <w:p w:rsidR="006E27B2" w:rsidRPr="00A24647" w:rsidRDefault="001E75F8">
      <w:pPr>
        <w:numPr>
          <w:ilvl w:val="0"/>
          <w:numId w:val="3"/>
        </w:numPr>
        <w:rPr>
          <w:rFonts w:ascii="Times New Roman" w:eastAsia="Times New Roman" w:hAnsi="Times New Roman" w:cs="Times New Roman"/>
          <w:sz w:val="28"/>
          <w:szCs w:val="28"/>
        </w:rPr>
      </w:pPr>
      <w:r w:rsidRPr="00A24647">
        <w:rPr>
          <w:rFonts w:ascii="Times New Roman" w:eastAsia="Times New Roman" w:hAnsi="Times New Roman" w:cs="Times New Roman"/>
          <w:b/>
          <w:sz w:val="28"/>
          <w:szCs w:val="28"/>
        </w:rPr>
        <w:t>Save to File:</w:t>
      </w:r>
      <w:r w:rsidRPr="00A24647">
        <w:rPr>
          <w:rFonts w:ascii="Times New Roman" w:eastAsia="Times New Roman" w:hAnsi="Times New Roman" w:cs="Times New Roman"/>
          <w:sz w:val="28"/>
          <w:szCs w:val="28"/>
        </w:rPr>
        <w:t xml:space="preserve"> Save the document to a text file.</w:t>
      </w:r>
    </w:p>
    <w:p w:rsidR="006E27B2" w:rsidRPr="00A24647" w:rsidRDefault="001E75F8">
      <w:pPr>
        <w:numPr>
          <w:ilvl w:val="0"/>
          <w:numId w:val="3"/>
        </w:numPr>
        <w:spacing w:after="240"/>
        <w:rPr>
          <w:rFonts w:ascii="Times New Roman" w:eastAsia="Times New Roman" w:hAnsi="Times New Roman" w:cs="Times New Roman"/>
          <w:sz w:val="28"/>
          <w:szCs w:val="28"/>
        </w:rPr>
      </w:pPr>
      <w:r w:rsidRPr="00A24647">
        <w:rPr>
          <w:rFonts w:ascii="Times New Roman" w:eastAsia="Times New Roman" w:hAnsi="Times New Roman" w:cs="Times New Roman"/>
          <w:b/>
          <w:sz w:val="28"/>
          <w:szCs w:val="28"/>
        </w:rPr>
        <w:t>Clear Editor:</w:t>
      </w:r>
      <w:r w:rsidRPr="00A24647">
        <w:rPr>
          <w:rFonts w:ascii="Times New Roman" w:eastAsia="Times New Roman" w:hAnsi="Times New Roman" w:cs="Times New Roman"/>
          <w:sz w:val="28"/>
          <w:szCs w:val="28"/>
        </w:rPr>
        <w:t xml:space="preserve"> Remove all text from the editor.</w:t>
      </w:r>
    </w:p>
    <w:p w:rsidR="006E27B2" w:rsidRPr="00A24647" w:rsidRDefault="001E75F8">
      <w:pPr>
        <w:pStyle w:val="Heading3"/>
        <w:keepNext w:val="0"/>
        <w:keepLines w:val="0"/>
        <w:spacing w:before="280"/>
        <w:rPr>
          <w:rFonts w:ascii="Times New Roman" w:eastAsia="Times New Roman" w:hAnsi="Times New Roman" w:cs="Times New Roman"/>
          <w:b/>
          <w:color w:val="000000"/>
          <w:u w:val="single"/>
        </w:rPr>
      </w:pPr>
      <w:bookmarkStart w:id="4" w:name="_9oocmludr1an" w:colFirst="0" w:colLast="0"/>
      <w:bookmarkEnd w:id="4"/>
      <w:r w:rsidRPr="00A24647">
        <w:rPr>
          <w:rFonts w:ascii="Times New Roman" w:eastAsia="Times New Roman" w:hAnsi="Times New Roman" w:cs="Times New Roman"/>
          <w:b/>
          <w:color w:val="000000"/>
          <w:u w:val="single"/>
        </w:rPr>
        <w:t>Methodology:</w:t>
      </w:r>
    </w:p>
    <w:p w:rsidR="006E27B2" w:rsidRPr="00A24647" w:rsidRDefault="001E75F8">
      <w:pPr>
        <w:spacing w:before="240" w:after="240"/>
        <w:rPr>
          <w:rFonts w:ascii="Times New Roman" w:eastAsia="Times New Roman" w:hAnsi="Times New Roman" w:cs="Times New Roman"/>
          <w:sz w:val="28"/>
          <w:szCs w:val="28"/>
        </w:rPr>
      </w:pPr>
      <w:r w:rsidRPr="00A24647">
        <w:rPr>
          <w:rFonts w:ascii="Times New Roman" w:eastAsia="Times New Roman" w:hAnsi="Times New Roman" w:cs="Times New Roman"/>
          <w:sz w:val="28"/>
          <w:szCs w:val="28"/>
        </w:rPr>
        <w:t>The text editor operates using two primary data structures:</w:t>
      </w:r>
    </w:p>
    <w:p w:rsidR="006E27B2" w:rsidRPr="00A24647" w:rsidRDefault="001E75F8" w:rsidP="00A24647">
      <w:pPr>
        <w:pStyle w:val="Heading4"/>
        <w:keepNext w:val="0"/>
        <w:keepLines w:val="0"/>
        <w:spacing w:before="240" w:after="0"/>
        <w:ind w:left="360"/>
        <w:rPr>
          <w:rFonts w:ascii="Times New Roman" w:eastAsia="Times New Roman" w:hAnsi="Times New Roman" w:cs="Times New Roman"/>
          <w:b/>
          <w:color w:val="000000"/>
          <w:sz w:val="28"/>
          <w:szCs w:val="28"/>
          <w:u w:val="single"/>
        </w:rPr>
      </w:pPr>
      <w:bookmarkStart w:id="5" w:name="_w47y15se8g3t" w:colFirst="0" w:colLast="0"/>
      <w:bookmarkEnd w:id="5"/>
      <w:r w:rsidRPr="00A24647">
        <w:rPr>
          <w:rFonts w:ascii="Times New Roman" w:eastAsia="Times New Roman" w:hAnsi="Times New Roman" w:cs="Times New Roman"/>
          <w:b/>
          <w:color w:val="000000"/>
          <w:sz w:val="28"/>
          <w:szCs w:val="28"/>
          <w:u w:val="single"/>
        </w:rPr>
        <w:t>Linked List:</w:t>
      </w:r>
    </w:p>
    <w:p w:rsidR="006E27B2" w:rsidRPr="00A24647" w:rsidRDefault="001E75F8">
      <w:pPr>
        <w:numPr>
          <w:ilvl w:val="0"/>
          <w:numId w:val="5"/>
        </w:numPr>
        <w:rPr>
          <w:rFonts w:ascii="Times New Roman" w:eastAsia="Times New Roman" w:hAnsi="Times New Roman" w:cs="Times New Roman"/>
          <w:sz w:val="28"/>
          <w:szCs w:val="28"/>
        </w:rPr>
      </w:pPr>
      <w:r w:rsidRPr="00A24647">
        <w:rPr>
          <w:rFonts w:ascii="Times New Roman" w:eastAsia="Times New Roman" w:hAnsi="Times New Roman" w:cs="Times New Roman"/>
          <w:sz w:val="28"/>
          <w:szCs w:val="28"/>
        </w:rPr>
        <w:t>Text is stored as nodes in a singly linked</w:t>
      </w:r>
      <w:r w:rsidRPr="00A24647">
        <w:rPr>
          <w:rFonts w:ascii="Times New Roman" w:eastAsia="Times New Roman" w:hAnsi="Times New Roman" w:cs="Times New Roman"/>
          <w:sz w:val="28"/>
          <w:szCs w:val="28"/>
        </w:rPr>
        <w:t xml:space="preserve"> list, with each node holding one line of text.</w:t>
      </w:r>
    </w:p>
    <w:p w:rsidR="006E27B2" w:rsidRPr="00A24647" w:rsidRDefault="001E75F8">
      <w:pPr>
        <w:numPr>
          <w:ilvl w:val="0"/>
          <w:numId w:val="5"/>
        </w:numPr>
        <w:spacing w:after="240"/>
        <w:rPr>
          <w:rFonts w:ascii="Times New Roman" w:eastAsia="Times New Roman" w:hAnsi="Times New Roman" w:cs="Times New Roman"/>
          <w:sz w:val="28"/>
          <w:szCs w:val="28"/>
        </w:rPr>
      </w:pPr>
      <w:r w:rsidRPr="00A24647">
        <w:rPr>
          <w:rFonts w:ascii="Times New Roman" w:eastAsia="Times New Roman" w:hAnsi="Times New Roman" w:cs="Times New Roman"/>
          <w:sz w:val="28"/>
          <w:szCs w:val="28"/>
        </w:rPr>
        <w:t>Efficient insertions and deletions are possible, especially at the head, tail, or a specific position.</w:t>
      </w:r>
    </w:p>
    <w:p w:rsidR="006E27B2" w:rsidRPr="00A24647" w:rsidRDefault="001E75F8">
      <w:pPr>
        <w:spacing w:before="240" w:after="240"/>
        <w:rPr>
          <w:rFonts w:ascii="Times New Roman" w:hAnsi="Times New Roman" w:cs="Times New Roman"/>
          <w:b/>
          <w:sz w:val="28"/>
          <w:szCs w:val="28"/>
        </w:rPr>
      </w:pPr>
      <w:r w:rsidRPr="00A24647">
        <w:rPr>
          <w:rFonts w:ascii="Times New Roman" w:hAnsi="Times New Roman" w:cs="Times New Roman"/>
          <w:b/>
          <w:sz w:val="28"/>
          <w:szCs w:val="28"/>
        </w:rPr>
        <w:t xml:space="preserve">                  </w:t>
      </w:r>
      <w:r w:rsidRPr="00A24647">
        <w:rPr>
          <w:rFonts w:ascii="Times New Roman" w:hAnsi="Times New Roman" w:cs="Times New Roman"/>
          <w:b/>
          <w:noProof/>
          <w:sz w:val="28"/>
          <w:szCs w:val="28"/>
          <w:lang w:val="en-US"/>
        </w:rPr>
        <w:drawing>
          <wp:inline distT="114300" distB="114300" distL="114300" distR="114300" wp14:anchorId="726F4938" wp14:editId="3258E880">
            <wp:extent cx="3590925" cy="10477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3590925" cy="1047750"/>
                    </a:xfrm>
                    <a:prstGeom prst="rect">
                      <a:avLst/>
                    </a:prstGeom>
                  </pic:spPr>
                </pic:pic>
              </a:graphicData>
            </a:graphic>
          </wp:inline>
        </w:drawing>
      </w:r>
    </w:p>
    <w:p w:rsidR="006E27B2" w:rsidRPr="00A24647" w:rsidRDefault="006E27B2">
      <w:pPr>
        <w:spacing w:before="240" w:after="240"/>
        <w:rPr>
          <w:rFonts w:ascii="Times New Roman" w:hAnsi="Times New Roman" w:cs="Times New Roman"/>
          <w:b/>
          <w:sz w:val="28"/>
          <w:szCs w:val="28"/>
        </w:rPr>
      </w:pPr>
    </w:p>
    <w:p w:rsidR="006E27B2" w:rsidRPr="00A24647" w:rsidRDefault="001E75F8" w:rsidP="00A24647">
      <w:pPr>
        <w:pStyle w:val="Heading4"/>
        <w:keepNext w:val="0"/>
        <w:keepLines w:val="0"/>
        <w:spacing w:before="240" w:after="0"/>
        <w:ind w:left="360"/>
        <w:rPr>
          <w:rFonts w:ascii="Times New Roman" w:hAnsi="Times New Roman" w:cs="Times New Roman"/>
          <w:b/>
          <w:color w:val="000000"/>
          <w:sz w:val="28"/>
          <w:szCs w:val="28"/>
          <w:u w:val="single"/>
        </w:rPr>
      </w:pPr>
      <w:bookmarkStart w:id="6" w:name="_pwfv673t3xu7" w:colFirst="0" w:colLast="0"/>
      <w:bookmarkEnd w:id="6"/>
      <w:r w:rsidRPr="00A24647">
        <w:rPr>
          <w:rFonts w:ascii="Times New Roman" w:hAnsi="Times New Roman" w:cs="Times New Roman"/>
          <w:b/>
          <w:color w:val="000000"/>
          <w:sz w:val="28"/>
          <w:szCs w:val="28"/>
          <w:u w:val="single"/>
        </w:rPr>
        <w:t>Stacks for Undo and Redo:</w:t>
      </w:r>
    </w:p>
    <w:p w:rsidR="006E27B2" w:rsidRPr="00A24647" w:rsidRDefault="001E75F8">
      <w:pPr>
        <w:numPr>
          <w:ilvl w:val="0"/>
          <w:numId w:val="7"/>
        </w:numPr>
        <w:rPr>
          <w:rFonts w:ascii="Times New Roman" w:eastAsia="Times New Roman" w:hAnsi="Times New Roman" w:cs="Times New Roman"/>
          <w:sz w:val="28"/>
          <w:szCs w:val="28"/>
        </w:rPr>
      </w:pPr>
      <w:r w:rsidRPr="00A24647">
        <w:rPr>
          <w:rFonts w:ascii="Times New Roman" w:eastAsia="Times New Roman" w:hAnsi="Times New Roman" w:cs="Times New Roman"/>
          <w:b/>
          <w:sz w:val="28"/>
          <w:szCs w:val="28"/>
        </w:rPr>
        <w:lastRenderedPageBreak/>
        <w:t>Undo Stack:</w:t>
      </w:r>
      <w:r w:rsidRPr="00A24647">
        <w:rPr>
          <w:rFonts w:ascii="Times New Roman" w:eastAsia="Times New Roman" w:hAnsi="Times New Roman" w:cs="Times New Roman"/>
          <w:sz w:val="28"/>
          <w:szCs w:val="28"/>
        </w:rPr>
        <w:t xml:space="preserve"> Stores actions (insert, delete, replace) as command objects with operation type, line number, and text.</w:t>
      </w:r>
    </w:p>
    <w:p w:rsidR="006E27B2" w:rsidRPr="00A24647" w:rsidRDefault="001E75F8">
      <w:pPr>
        <w:numPr>
          <w:ilvl w:val="0"/>
          <w:numId w:val="7"/>
        </w:numPr>
        <w:spacing w:after="240"/>
        <w:rPr>
          <w:rFonts w:ascii="Times New Roman" w:eastAsia="Times New Roman" w:hAnsi="Times New Roman" w:cs="Times New Roman"/>
          <w:sz w:val="28"/>
          <w:szCs w:val="28"/>
        </w:rPr>
      </w:pPr>
      <w:r w:rsidRPr="00A24647">
        <w:rPr>
          <w:rFonts w:ascii="Times New Roman" w:eastAsia="Times New Roman" w:hAnsi="Times New Roman" w:cs="Times New Roman"/>
          <w:b/>
          <w:sz w:val="28"/>
          <w:szCs w:val="28"/>
        </w:rPr>
        <w:t>Redo Stack:</w:t>
      </w:r>
      <w:r w:rsidRPr="00A24647">
        <w:rPr>
          <w:rFonts w:ascii="Times New Roman" w:eastAsia="Times New Roman" w:hAnsi="Times New Roman" w:cs="Times New Roman"/>
          <w:sz w:val="28"/>
          <w:szCs w:val="28"/>
        </w:rPr>
        <w:t xml:space="preserve"> Stores actions that have been undone and allows reapplying them.</w:t>
      </w:r>
    </w:p>
    <w:p w:rsidR="006E27B2" w:rsidRPr="00A24647" w:rsidRDefault="001E75F8">
      <w:pPr>
        <w:spacing w:before="240" w:after="240"/>
        <w:rPr>
          <w:rFonts w:ascii="Times New Roman" w:eastAsia="Times New Roman" w:hAnsi="Times New Roman" w:cs="Times New Roman"/>
          <w:sz w:val="28"/>
          <w:szCs w:val="28"/>
        </w:rPr>
      </w:pPr>
      <w:r w:rsidRPr="00A24647">
        <w:rPr>
          <w:rFonts w:ascii="Times New Roman" w:eastAsia="Times New Roman" w:hAnsi="Times New Roman" w:cs="Times New Roman"/>
          <w:sz w:val="28"/>
          <w:szCs w:val="28"/>
        </w:rPr>
        <w:t xml:space="preserve">                      </w:t>
      </w:r>
      <w:r w:rsidRPr="00A24647">
        <w:rPr>
          <w:rFonts w:ascii="Times New Roman" w:eastAsia="Times New Roman" w:hAnsi="Times New Roman" w:cs="Times New Roman"/>
          <w:noProof/>
          <w:sz w:val="28"/>
          <w:szCs w:val="28"/>
          <w:lang w:val="en-US"/>
        </w:rPr>
        <w:drawing>
          <wp:inline distT="114300" distB="114300" distL="114300" distR="114300" wp14:anchorId="17DC336B" wp14:editId="75AD5D32">
            <wp:extent cx="3590925" cy="106426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9"/>
                    <a:srcRect/>
                    <a:stretch>
                      <a:fillRect/>
                    </a:stretch>
                  </pic:blipFill>
                  <pic:spPr>
                    <a:xfrm>
                      <a:off x="0" y="0"/>
                      <a:ext cx="3590925" cy="1064889"/>
                    </a:xfrm>
                    <a:prstGeom prst="rect">
                      <a:avLst/>
                    </a:prstGeom>
                  </pic:spPr>
                </pic:pic>
              </a:graphicData>
            </a:graphic>
          </wp:inline>
        </w:drawing>
      </w:r>
    </w:p>
    <w:p w:rsidR="006E27B2" w:rsidRPr="00A24647" w:rsidRDefault="001E75F8" w:rsidP="00A24647">
      <w:pPr>
        <w:pStyle w:val="Heading3"/>
        <w:keepNext w:val="0"/>
        <w:keepLines w:val="0"/>
        <w:spacing w:before="280" w:after="0"/>
        <w:ind w:left="360"/>
        <w:rPr>
          <w:rFonts w:ascii="Times New Roman" w:eastAsia="Times New Roman" w:hAnsi="Times New Roman" w:cs="Times New Roman"/>
          <w:b/>
          <w:color w:val="000000"/>
          <w:u w:val="single"/>
        </w:rPr>
      </w:pPr>
      <w:bookmarkStart w:id="7" w:name="_iza3y3u696ky" w:colFirst="0" w:colLast="0"/>
      <w:bookmarkEnd w:id="7"/>
      <w:r w:rsidRPr="00A24647">
        <w:rPr>
          <w:rFonts w:ascii="Times New Roman" w:eastAsia="Times New Roman" w:hAnsi="Times New Roman" w:cs="Times New Roman"/>
          <w:b/>
          <w:color w:val="000000"/>
          <w:u w:val="single"/>
        </w:rPr>
        <w:t>Steps of Operation:</w:t>
      </w:r>
    </w:p>
    <w:p w:rsidR="006E27B2" w:rsidRPr="00A24647" w:rsidRDefault="001E75F8">
      <w:pPr>
        <w:numPr>
          <w:ilvl w:val="0"/>
          <w:numId w:val="9"/>
        </w:numPr>
        <w:rPr>
          <w:rFonts w:ascii="Times New Roman" w:hAnsi="Times New Roman" w:cs="Times New Roman"/>
          <w:sz w:val="28"/>
          <w:szCs w:val="28"/>
        </w:rPr>
      </w:pPr>
      <w:r w:rsidRPr="00A24647">
        <w:rPr>
          <w:rFonts w:ascii="Times New Roman" w:hAnsi="Times New Roman" w:cs="Times New Roman"/>
          <w:b/>
          <w:sz w:val="28"/>
          <w:szCs w:val="28"/>
        </w:rPr>
        <w:t>Inserting text:</w:t>
      </w:r>
      <w:r w:rsidRPr="00A24647">
        <w:rPr>
          <w:rFonts w:ascii="Times New Roman" w:hAnsi="Times New Roman" w:cs="Times New Roman"/>
          <w:sz w:val="28"/>
          <w:szCs w:val="28"/>
        </w:rPr>
        <w:t xml:space="preserve"> The user specifies a line number and the text to insert. The text is then inserted at the head, tail, or a specific position in the linked list. After the insertion, the operation is pushed onto the undo stack.</w:t>
      </w:r>
    </w:p>
    <w:p w:rsidR="006E27B2" w:rsidRPr="00A24647" w:rsidRDefault="001E75F8">
      <w:pPr>
        <w:numPr>
          <w:ilvl w:val="0"/>
          <w:numId w:val="9"/>
        </w:numPr>
        <w:rPr>
          <w:rFonts w:ascii="Times New Roman" w:hAnsi="Times New Roman" w:cs="Times New Roman"/>
          <w:sz w:val="28"/>
          <w:szCs w:val="28"/>
        </w:rPr>
      </w:pPr>
      <w:r w:rsidRPr="00A24647">
        <w:rPr>
          <w:rFonts w:ascii="Times New Roman" w:hAnsi="Times New Roman" w:cs="Times New Roman"/>
          <w:b/>
          <w:sz w:val="28"/>
          <w:szCs w:val="28"/>
        </w:rPr>
        <w:t>Deleting text</w:t>
      </w:r>
      <w:r w:rsidRPr="00A24647">
        <w:rPr>
          <w:rFonts w:ascii="Times New Roman" w:hAnsi="Times New Roman" w:cs="Times New Roman"/>
          <w:sz w:val="28"/>
          <w:szCs w:val="28"/>
        </w:rPr>
        <w:t>: The user specifies a line num</w:t>
      </w:r>
      <w:r w:rsidRPr="00A24647">
        <w:rPr>
          <w:rFonts w:ascii="Times New Roman" w:hAnsi="Times New Roman" w:cs="Times New Roman"/>
          <w:sz w:val="28"/>
          <w:szCs w:val="28"/>
        </w:rPr>
        <w:t>ber to delete. The specified line is removed from the list, and the operation is pushed onto the undo stack.</w:t>
      </w:r>
    </w:p>
    <w:p w:rsidR="006E27B2" w:rsidRPr="00A24647" w:rsidRDefault="001E75F8">
      <w:pPr>
        <w:numPr>
          <w:ilvl w:val="0"/>
          <w:numId w:val="9"/>
        </w:numPr>
        <w:rPr>
          <w:rFonts w:ascii="Times New Roman" w:hAnsi="Times New Roman" w:cs="Times New Roman"/>
          <w:sz w:val="28"/>
          <w:szCs w:val="28"/>
        </w:rPr>
      </w:pPr>
      <w:r w:rsidRPr="00A24647">
        <w:rPr>
          <w:rFonts w:ascii="Times New Roman" w:hAnsi="Times New Roman" w:cs="Times New Roman"/>
          <w:b/>
          <w:sz w:val="28"/>
          <w:szCs w:val="28"/>
        </w:rPr>
        <w:t>Replacing text:</w:t>
      </w:r>
      <w:r w:rsidRPr="00A24647">
        <w:rPr>
          <w:rFonts w:ascii="Times New Roman" w:hAnsi="Times New Roman" w:cs="Times New Roman"/>
          <w:sz w:val="28"/>
          <w:szCs w:val="28"/>
        </w:rPr>
        <w:t xml:space="preserve"> The user specifies a line number and the new text. The old text is replaced with the new one, and the operation is pushed onto the </w:t>
      </w:r>
      <w:r w:rsidRPr="00A24647">
        <w:rPr>
          <w:rFonts w:ascii="Times New Roman" w:hAnsi="Times New Roman" w:cs="Times New Roman"/>
          <w:sz w:val="28"/>
          <w:szCs w:val="28"/>
        </w:rPr>
        <w:t>undo stack.</w:t>
      </w:r>
    </w:p>
    <w:p w:rsidR="006E27B2" w:rsidRPr="00A24647" w:rsidRDefault="001E75F8">
      <w:pPr>
        <w:numPr>
          <w:ilvl w:val="0"/>
          <w:numId w:val="9"/>
        </w:numPr>
        <w:rPr>
          <w:rFonts w:ascii="Times New Roman" w:hAnsi="Times New Roman" w:cs="Times New Roman"/>
          <w:sz w:val="28"/>
          <w:szCs w:val="28"/>
        </w:rPr>
      </w:pPr>
      <w:r w:rsidRPr="00A24647">
        <w:rPr>
          <w:rFonts w:ascii="Times New Roman" w:hAnsi="Times New Roman" w:cs="Times New Roman"/>
          <w:b/>
          <w:sz w:val="28"/>
          <w:szCs w:val="28"/>
        </w:rPr>
        <w:t>Undo:</w:t>
      </w:r>
      <w:r w:rsidRPr="00A24647">
        <w:rPr>
          <w:rFonts w:ascii="Times New Roman" w:hAnsi="Times New Roman" w:cs="Times New Roman"/>
          <w:sz w:val="28"/>
          <w:szCs w:val="28"/>
        </w:rPr>
        <w:t xml:space="preserve"> The most recent operation is popped from the undo stack, reversed, and the changes are pushed onto the redo stack.</w:t>
      </w:r>
    </w:p>
    <w:p w:rsidR="006E27B2" w:rsidRPr="00A24647" w:rsidRDefault="001E75F8">
      <w:pPr>
        <w:numPr>
          <w:ilvl w:val="0"/>
          <w:numId w:val="9"/>
        </w:numPr>
        <w:rPr>
          <w:rFonts w:ascii="Times New Roman" w:hAnsi="Times New Roman" w:cs="Times New Roman"/>
          <w:sz w:val="28"/>
          <w:szCs w:val="28"/>
        </w:rPr>
      </w:pPr>
      <w:r w:rsidRPr="00A24647">
        <w:rPr>
          <w:rFonts w:ascii="Times New Roman" w:hAnsi="Times New Roman" w:cs="Times New Roman"/>
          <w:b/>
          <w:sz w:val="28"/>
          <w:szCs w:val="28"/>
        </w:rPr>
        <w:t xml:space="preserve">Redo: </w:t>
      </w:r>
      <w:r w:rsidRPr="00A24647">
        <w:rPr>
          <w:rFonts w:ascii="Times New Roman" w:hAnsi="Times New Roman" w:cs="Times New Roman"/>
          <w:sz w:val="28"/>
          <w:szCs w:val="28"/>
        </w:rPr>
        <w:t>The most recent undone operation is popped from the redo stack and reapplied to the text document.</w:t>
      </w:r>
    </w:p>
    <w:p w:rsidR="006E27B2" w:rsidRPr="00A24647" w:rsidRDefault="001E75F8">
      <w:pPr>
        <w:numPr>
          <w:ilvl w:val="0"/>
          <w:numId w:val="9"/>
        </w:numPr>
        <w:rPr>
          <w:rFonts w:ascii="Times New Roman" w:hAnsi="Times New Roman" w:cs="Times New Roman"/>
          <w:sz w:val="28"/>
          <w:szCs w:val="28"/>
        </w:rPr>
      </w:pPr>
      <w:r w:rsidRPr="00A24647">
        <w:rPr>
          <w:rFonts w:ascii="Times New Roman" w:hAnsi="Times New Roman" w:cs="Times New Roman"/>
          <w:b/>
          <w:sz w:val="28"/>
          <w:szCs w:val="28"/>
        </w:rPr>
        <w:t>Saving to file:</w:t>
      </w:r>
      <w:r w:rsidRPr="00A24647">
        <w:rPr>
          <w:rFonts w:ascii="Times New Roman" w:hAnsi="Times New Roman" w:cs="Times New Roman"/>
          <w:sz w:val="28"/>
          <w:szCs w:val="28"/>
        </w:rPr>
        <w:t xml:space="preserve"> Th</w:t>
      </w:r>
      <w:r w:rsidRPr="00A24647">
        <w:rPr>
          <w:rFonts w:ascii="Times New Roman" w:hAnsi="Times New Roman" w:cs="Times New Roman"/>
          <w:sz w:val="28"/>
          <w:szCs w:val="28"/>
        </w:rPr>
        <w:t>e content of the editor is written to an output file (output.txt) using an ofstream.</w:t>
      </w:r>
    </w:p>
    <w:p w:rsidR="006E27B2" w:rsidRPr="00A24647" w:rsidRDefault="001E75F8">
      <w:pPr>
        <w:numPr>
          <w:ilvl w:val="0"/>
          <w:numId w:val="9"/>
        </w:numPr>
        <w:spacing w:after="240"/>
        <w:rPr>
          <w:rFonts w:ascii="Times New Roman" w:hAnsi="Times New Roman" w:cs="Times New Roman"/>
          <w:sz w:val="28"/>
          <w:szCs w:val="28"/>
        </w:rPr>
      </w:pPr>
      <w:r w:rsidRPr="00A24647">
        <w:rPr>
          <w:rFonts w:ascii="Times New Roman" w:hAnsi="Times New Roman" w:cs="Times New Roman"/>
          <w:b/>
          <w:sz w:val="28"/>
          <w:szCs w:val="28"/>
        </w:rPr>
        <w:t>Clearing the editor:</w:t>
      </w:r>
      <w:r w:rsidRPr="00A24647">
        <w:rPr>
          <w:rFonts w:ascii="Times New Roman" w:hAnsi="Times New Roman" w:cs="Times New Roman"/>
          <w:sz w:val="28"/>
          <w:szCs w:val="28"/>
        </w:rPr>
        <w:t xml:space="preserve"> All lines in the linked list are deleted, and the editor is reset to an empty state.</w:t>
      </w:r>
    </w:p>
    <w:p w:rsidR="006E27B2" w:rsidRPr="00A24647" w:rsidRDefault="001E75F8">
      <w:pPr>
        <w:pStyle w:val="Heading3"/>
        <w:keepNext w:val="0"/>
        <w:keepLines w:val="0"/>
        <w:spacing w:before="280"/>
        <w:rPr>
          <w:rFonts w:ascii="Times New Roman" w:hAnsi="Times New Roman" w:cs="Times New Roman"/>
          <w:b/>
          <w:color w:val="000000"/>
          <w:u w:val="single"/>
        </w:rPr>
      </w:pPr>
      <w:bookmarkStart w:id="8" w:name="_89sjzexw1hym" w:colFirst="0" w:colLast="0"/>
      <w:bookmarkEnd w:id="8"/>
      <w:r w:rsidRPr="00A24647">
        <w:rPr>
          <w:rFonts w:ascii="Times New Roman" w:hAnsi="Times New Roman" w:cs="Times New Roman"/>
          <w:b/>
          <w:color w:val="000000"/>
          <w:u w:val="single"/>
        </w:rPr>
        <w:t>Conclusion</w:t>
      </w:r>
      <w:r w:rsidR="00A24647">
        <w:rPr>
          <w:rFonts w:ascii="Times New Roman" w:hAnsi="Times New Roman" w:cs="Times New Roman"/>
          <w:b/>
          <w:color w:val="000000"/>
          <w:u w:val="single"/>
        </w:rPr>
        <w:t>:</w:t>
      </w:r>
    </w:p>
    <w:p w:rsidR="006E27B2" w:rsidRDefault="001E75F8">
      <w:pPr>
        <w:spacing w:before="240" w:after="240"/>
        <w:rPr>
          <w:sz w:val="24"/>
          <w:szCs w:val="24"/>
        </w:rPr>
      </w:pPr>
      <w:r w:rsidRPr="00A24647">
        <w:rPr>
          <w:rFonts w:ascii="Times New Roman" w:hAnsi="Times New Roman" w:cs="Times New Roman"/>
          <w:sz w:val="28"/>
          <w:szCs w:val="28"/>
        </w:rPr>
        <w:t>The stack-based text editor efficiently manages text e</w:t>
      </w:r>
      <w:r w:rsidRPr="00A24647">
        <w:rPr>
          <w:rFonts w:ascii="Times New Roman" w:hAnsi="Times New Roman" w:cs="Times New Roman"/>
          <w:sz w:val="28"/>
          <w:szCs w:val="28"/>
        </w:rPr>
        <w:t>diting operations with undo and redo functionality, enhancing user experience and control over document changes.</w:t>
      </w:r>
    </w:p>
    <w:p w:rsidR="006E27B2" w:rsidRDefault="006E27B2">
      <w:pPr>
        <w:spacing w:before="240" w:after="240"/>
        <w:rPr>
          <w:sz w:val="24"/>
          <w:szCs w:val="24"/>
        </w:rPr>
      </w:pPr>
    </w:p>
    <w:sectPr w:rsidR="006E27B2">
      <w:pgSz w:w="12240" w:h="15840"/>
      <w:pgMar w:top="1440" w:right="1440" w:bottom="1440" w:left="144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5F8" w:rsidRDefault="001E75F8">
      <w:pPr>
        <w:spacing w:line="240" w:lineRule="auto"/>
      </w:pPr>
      <w:r>
        <w:separator/>
      </w:r>
    </w:p>
  </w:endnote>
  <w:endnote w:type="continuationSeparator" w:id="0">
    <w:p w:rsidR="001E75F8" w:rsidRDefault="001E75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5F8" w:rsidRDefault="001E75F8">
      <w:r>
        <w:separator/>
      </w:r>
    </w:p>
  </w:footnote>
  <w:footnote w:type="continuationSeparator" w:id="0">
    <w:p w:rsidR="001E75F8" w:rsidRDefault="001E75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7B2"/>
    <w:rsid w:val="001E75F8"/>
    <w:rsid w:val="006E27B2"/>
    <w:rsid w:val="008014C0"/>
    <w:rsid w:val="00945748"/>
    <w:rsid w:val="009D7928"/>
    <w:rsid w:val="00A05E66"/>
    <w:rsid w:val="00A24647"/>
    <w:rsid w:val="392F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3EE5"/>
  <w15:docId w15:val="{2A040DB9-C8A2-4BCC-A11E-E3AFE74B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0" w:defSemiHidden="0" w:defUnhideWhenUsed="0" w:defQFormat="0" w:count="371">
    <w:lsdException w:name="heading 4"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dc:creator>
  <cp:lastModifiedBy>zara</cp:lastModifiedBy>
  <cp:revision>4</cp:revision>
  <dcterms:created xsi:type="dcterms:W3CDTF">2025-01-09T13:30:00Z</dcterms:created>
  <dcterms:modified xsi:type="dcterms:W3CDTF">2025-09-28T09:48:00Z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137CD1F91DBC479AAFCD932C0E3DE30A_12</vt:lpwstr>
  </property>
</Properties>
</file>